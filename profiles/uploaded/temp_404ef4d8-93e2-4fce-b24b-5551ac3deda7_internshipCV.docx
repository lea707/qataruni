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9D4" w14:textId="21B2F6A4" w:rsidR="00147482" w:rsidRDefault="005C52F6" w:rsidP="00AF21E4">
      <w:pPr>
        <w:pStyle w:val="Title"/>
      </w:pPr>
      <w:r>
        <w:t>Lea El Hajj Diab</w:t>
      </w:r>
      <w:r w:rsidR="00AF21E4">
        <w:t xml:space="preserve">                                    </w:t>
      </w:r>
      <w:r w:rsidR="00AF21E4" w:rsidRPr="00AF21E4">
        <w:rPr>
          <w:sz w:val="20"/>
          <w:szCs w:val="20"/>
        </w:rPr>
        <w:t>3/6/2025</w:t>
      </w:r>
    </w:p>
    <w:p w14:paraId="4AE3ECDF" w14:textId="365841B1" w:rsidR="00893A35" w:rsidRPr="00C91A44" w:rsidRDefault="009D00DA" w:rsidP="00E66715">
      <w:pPr>
        <w:bidi/>
        <w:rPr>
          <w:rStyle w:val="Emphasis"/>
          <w:sz w:val="18"/>
          <w:szCs w:val="18"/>
        </w:rPr>
      </w:pPr>
      <w:r w:rsidRPr="00C91A44">
        <w:rPr>
          <w:rStyle w:val="Emphasis"/>
          <w:color w:val="1F497D" w:themeColor="text2"/>
          <w:sz w:val="18"/>
          <w:szCs w:val="18"/>
        </w:rPr>
        <w:t>Nationality</w:t>
      </w:r>
      <w:r w:rsidRPr="00C91A44">
        <w:rPr>
          <w:rStyle w:val="Emphasis"/>
          <w:sz w:val="18"/>
          <w:szCs w:val="18"/>
        </w:rPr>
        <w:t>-Lebanese</w:t>
      </w:r>
    </w:p>
    <w:p w14:paraId="1F8406CF" w14:textId="2705F729" w:rsidR="009D00DA" w:rsidRPr="00C91A44" w:rsidRDefault="00C858BB" w:rsidP="00890564">
      <w:pPr>
        <w:rPr>
          <w:rStyle w:val="Emphasis"/>
          <w:color w:val="1F497D" w:themeColor="text2"/>
          <w:sz w:val="18"/>
          <w:szCs w:val="18"/>
        </w:rPr>
      </w:pPr>
      <w:r w:rsidRPr="00C91A44">
        <w:rPr>
          <w:rStyle w:val="Emphasis"/>
          <w:color w:val="1F497D" w:themeColor="text2"/>
          <w:sz w:val="18"/>
          <w:szCs w:val="18"/>
        </w:rPr>
        <w:t>Contact</w:t>
      </w:r>
      <w:r w:rsidR="00811C88" w:rsidRPr="00C91A44">
        <w:rPr>
          <w:rStyle w:val="Emphasis"/>
          <w:color w:val="1F497D" w:themeColor="text2"/>
          <w:sz w:val="18"/>
          <w:szCs w:val="18"/>
        </w:rPr>
        <w:t xml:space="preserve"> </w:t>
      </w:r>
      <w:r w:rsidR="00FB1DD7" w:rsidRPr="00C91A44">
        <w:rPr>
          <w:rStyle w:val="Emphasis"/>
          <w:color w:val="1F497D" w:themeColor="text2"/>
          <w:sz w:val="18"/>
          <w:szCs w:val="18"/>
        </w:rPr>
        <w:t>information-</w:t>
      </w:r>
    </w:p>
    <w:p w14:paraId="03DA9CDF" w14:textId="77777777" w:rsidR="00C438CC" w:rsidRPr="00C91A44" w:rsidRDefault="0030646B" w:rsidP="00890564">
      <w:pPr>
        <w:rPr>
          <w:rStyle w:val="Emphasis"/>
          <w:sz w:val="18"/>
          <w:szCs w:val="18"/>
        </w:rPr>
      </w:pPr>
      <w:r w:rsidRPr="00C91A44">
        <w:rPr>
          <w:rStyle w:val="Emphasis"/>
          <w:sz w:val="18"/>
          <w:szCs w:val="18"/>
        </w:rPr>
        <w:t>+974 33404530</w:t>
      </w:r>
    </w:p>
    <w:p w14:paraId="626E600C" w14:textId="039E49BB" w:rsidR="00FB1DD7" w:rsidRPr="007A02AE" w:rsidRDefault="005C52F6" w:rsidP="00890564">
      <w:pPr>
        <w:rPr>
          <w:rStyle w:val="Emphasis"/>
        </w:rPr>
      </w:pPr>
      <w:r w:rsidRPr="00C91A44">
        <w:rPr>
          <w:rStyle w:val="Emphasis"/>
          <w:sz w:val="18"/>
          <w:szCs w:val="18"/>
        </w:rPr>
        <w:t>+</w:t>
      </w:r>
      <w:r w:rsidR="007E48EE" w:rsidRPr="00C91A44">
        <w:rPr>
          <w:rStyle w:val="Emphasis"/>
          <w:sz w:val="18"/>
          <w:szCs w:val="18"/>
        </w:rPr>
        <w:t>961 70669361</w:t>
      </w:r>
      <w:r w:rsidRPr="00C91A44">
        <w:rPr>
          <w:rStyle w:val="Emphasis"/>
          <w:sz w:val="18"/>
          <w:szCs w:val="18"/>
        </w:rPr>
        <w:br/>
      </w:r>
      <w:r w:rsidR="00E01F93" w:rsidRPr="00C91A44">
        <w:rPr>
          <w:rStyle w:val="Emphasis"/>
          <w:sz w:val="18"/>
          <w:szCs w:val="18"/>
        </w:rPr>
        <w:t xml:space="preserve"> </w:t>
      </w:r>
      <w:hyperlink r:id="rId6" w:history="1">
        <w:r w:rsidR="00E01F93" w:rsidRPr="00C91A44">
          <w:rPr>
            <w:rStyle w:val="Emphasis"/>
            <w:sz w:val="18"/>
            <w:szCs w:val="18"/>
          </w:rPr>
          <w:t>Leadiab131@gmail.com</w:t>
        </w:r>
      </w:hyperlink>
      <w:r w:rsidRPr="007A02AE">
        <w:rPr>
          <w:rStyle w:val="Emphasis"/>
        </w:rPr>
        <w:br/>
      </w:r>
    </w:p>
    <w:p w14:paraId="3F07C2CD" w14:textId="77777777" w:rsidR="00FB1DD7" w:rsidRDefault="005C52F6" w:rsidP="00FB1DD7">
      <w:r>
        <w:br/>
        <w:t>Dear</w:t>
      </w:r>
      <w:r w:rsidR="0030646B">
        <w:t xml:space="preserve"> sir</w:t>
      </w:r>
      <w:r w:rsidR="00FB1DD7">
        <w:t>,</w:t>
      </w:r>
    </w:p>
    <w:p w14:paraId="00E2B9B5" w14:textId="6C16BAC3" w:rsidR="0030646B" w:rsidRDefault="005C52F6" w:rsidP="00FB1DD7">
      <w:r>
        <w:br/>
        <w:t xml:space="preserve">I am writing to express my interest in the summer internship opportunity at </w:t>
      </w:r>
      <w:r w:rsidR="00AF21E4">
        <w:t>A</w:t>
      </w:r>
      <w:r w:rsidR="00AF21E4" w:rsidRPr="00AF21E4">
        <w:t>rab center for research and policy studies</w:t>
      </w:r>
      <w:r>
        <w:t xml:space="preserve"> am currently a second-year student pursuing a Bachelor’s degree in Computer Engineering at Antonine University. I am eager to apply my academic knowledge and technical skills in a real-world setting and to gain valuable experience in the technology and engineering field.</w:t>
      </w:r>
    </w:p>
    <w:p w14:paraId="65D07768" w14:textId="77777777" w:rsidR="00FB1DD7" w:rsidRDefault="00FB1DD7" w:rsidP="00FB1DD7"/>
    <w:p w14:paraId="5172454A" w14:textId="77777777" w:rsidR="00FB1DD7" w:rsidRDefault="00FB1DD7" w:rsidP="00FB1DD7"/>
    <w:p w14:paraId="3CDAA6AE" w14:textId="415DB0C4" w:rsidR="009D5740" w:rsidRPr="0030646B" w:rsidRDefault="005C52F6" w:rsidP="0030646B">
      <w:pPr>
        <w:rPr>
          <w:color w:val="0070C0"/>
        </w:rPr>
      </w:pPr>
      <w:r w:rsidRPr="0030646B">
        <w:rPr>
          <w:rFonts w:ascii="Segoe UI Emoji" w:hAnsi="Segoe UI Emoji" w:cs="Segoe UI Emoji"/>
          <w:color w:val="0070C0"/>
        </w:rPr>
        <w:t>🎓</w:t>
      </w:r>
      <w:r w:rsidRPr="0030646B">
        <w:rPr>
          <w:color w:val="0070C0"/>
        </w:rPr>
        <w:t xml:space="preserve"> Education</w:t>
      </w:r>
    </w:p>
    <w:p w14:paraId="383EBA88" w14:textId="2E3D4D2F" w:rsidR="0044647B" w:rsidRPr="0030646B" w:rsidRDefault="0044647B" w:rsidP="007E48EE">
      <w:pPr>
        <w:rPr>
          <w:b/>
          <w:bCs/>
        </w:rPr>
      </w:pPr>
      <w:r w:rsidRPr="0030646B">
        <w:rPr>
          <w:b/>
          <w:bCs/>
        </w:rPr>
        <w:t>Lebanese School of Qatar (LSQ)</w:t>
      </w:r>
    </w:p>
    <w:p w14:paraId="5986B544" w14:textId="3F36A065" w:rsidR="0044647B" w:rsidRDefault="0044647B" w:rsidP="007E48EE">
      <w:r>
        <w:t>High School Diploma – Terminal Class</w:t>
      </w:r>
    </w:p>
    <w:p w14:paraId="1FE4E4F2" w14:textId="6B834770" w:rsidR="0044647B" w:rsidRDefault="0044647B" w:rsidP="007E48EE">
      <w:r>
        <w:t>- Graduated with a final average of 17.89/20</w:t>
      </w:r>
      <w:r w:rsidR="001577E4">
        <w:t>,</w:t>
      </w:r>
      <w:r>
        <w:t xml:space="preserve"> demonstrating strong academic performance  </w:t>
      </w:r>
    </w:p>
    <w:p w14:paraId="2B2FD954" w14:textId="65B134F2" w:rsidR="0044647B" w:rsidRDefault="0044647B" w:rsidP="007E48EE">
      <w:r>
        <w:t xml:space="preserve">- Successfully completed a rigorous curriculum aligned with Lebanese and international standards   </w:t>
      </w:r>
    </w:p>
    <w:p w14:paraId="167F3E0A" w14:textId="77777777" w:rsidR="008B7B44" w:rsidRPr="007E48EE" w:rsidRDefault="008B7B44" w:rsidP="007E48EE"/>
    <w:p w14:paraId="08307C99" w14:textId="77777777" w:rsidR="0030646B" w:rsidRDefault="005C52F6" w:rsidP="0030646B">
      <w:pPr>
        <w:rPr>
          <w:b/>
          <w:bCs/>
        </w:rPr>
      </w:pPr>
      <w:r w:rsidRPr="0030646B">
        <w:rPr>
          <w:b/>
          <w:bCs/>
        </w:rPr>
        <w:t>Antonine University – Baabda, Lebanon</w:t>
      </w:r>
    </w:p>
    <w:p w14:paraId="6BFEBE4A" w14:textId="77777777" w:rsidR="0030646B" w:rsidRDefault="005C52F6" w:rsidP="0030646B">
      <w:r>
        <w:t>Bachelor of Engineering in Computer Engineering</w:t>
      </w:r>
      <w:r>
        <w:br/>
        <w:t>Expected Graduation: [</w:t>
      </w:r>
      <w:r w:rsidR="008D27D4">
        <w:t>may</w:t>
      </w:r>
      <w:r>
        <w:t xml:space="preserve">, </w:t>
      </w:r>
      <w:r w:rsidR="00AB0EFA">
        <w:t>2028</w:t>
      </w:r>
      <w:r>
        <w:t>]</w:t>
      </w:r>
    </w:p>
    <w:p w14:paraId="2AC12D3B" w14:textId="26D71AFD" w:rsidR="0030646B" w:rsidRDefault="005C52F6" w:rsidP="0030646B">
      <w:pPr>
        <w:rPr>
          <w:b/>
          <w:bCs/>
        </w:rPr>
      </w:pPr>
      <w:r>
        <w:t xml:space="preserve">- </w:t>
      </w:r>
      <w:r w:rsidR="00F54A50">
        <w:t>Currently in second year</w:t>
      </w:r>
    </w:p>
    <w:p w14:paraId="67A456E7" w14:textId="58A95F4C" w:rsidR="008B7B44" w:rsidRDefault="00F54A50" w:rsidP="0030646B">
      <w:r>
        <w:t xml:space="preserve">- Relevant </w:t>
      </w:r>
      <w:r w:rsidR="0030646B">
        <w:t>courses: Programming</w:t>
      </w:r>
      <w:r>
        <w:t xml:space="preserve"> (C++, Java), Data Structures, Object-Oriented Programming, Database Design, Routing &amp; Switching, Open Source Systems (Red Hat Linux)  </w:t>
      </w:r>
    </w:p>
    <w:p w14:paraId="66C26C30" w14:textId="77777777" w:rsidR="008B7B44" w:rsidRPr="0030646B" w:rsidRDefault="008B7B44" w:rsidP="0030646B">
      <w:pPr>
        <w:rPr>
          <w:b/>
          <w:bCs/>
        </w:rPr>
      </w:pPr>
    </w:p>
    <w:p w14:paraId="3A75050A" w14:textId="4B381532" w:rsidR="00147482" w:rsidRDefault="005C52F6">
      <w:pPr>
        <w:pStyle w:val="Heading2"/>
      </w:pPr>
      <w:r>
        <w:t>💻 Technical Skills</w:t>
      </w:r>
    </w:p>
    <w:p w14:paraId="523D5C8A" w14:textId="77D9D920" w:rsidR="00D34A7C" w:rsidRDefault="00D34A7C" w:rsidP="000F67B5">
      <w:pPr>
        <w:pStyle w:val="ListParagraph"/>
        <w:numPr>
          <w:ilvl w:val="0"/>
          <w:numId w:val="12"/>
        </w:numPr>
      </w:pPr>
      <w:r>
        <w:t>Programming Languages</w:t>
      </w:r>
      <w:r w:rsidR="000F67B5">
        <w:t>:</w:t>
      </w:r>
      <w:r>
        <w:t xml:space="preserve"> C++, Java  </w:t>
      </w:r>
    </w:p>
    <w:p w14:paraId="1714049C" w14:textId="5C673C06" w:rsidR="00D34A7C" w:rsidRDefault="00D34A7C" w:rsidP="000F67B5">
      <w:pPr>
        <w:pStyle w:val="ListParagraph"/>
        <w:numPr>
          <w:ilvl w:val="0"/>
          <w:numId w:val="12"/>
        </w:numPr>
      </w:pPr>
      <w:r>
        <w:t>Web Technologies</w:t>
      </w:r>
      <w:r w:rsidR="008400F0">
        <w:t>:</w:t>
      </w:r>
      <w:r>
        <w:t xml:space="preserve"> HTML, CSS  </w:t>
      </w:r>
    </w:p>
    <w:p w14:paraId="76018C6A" w14:textId="3032678C" w:rsidR="00D34A7C" w:rsidRDefault="00D34A7C" w:rsidP="000F67B5">
      <w:pPr>
        <w:pStyle w:val="ListParagraph"/>
        <w:numPr>
          <w:ilvl w:val="0"/>
          <w:numId w:val="12"/>
        </w:numPr>
      </w:pPr>
      <w:r>
        <w:t>Database Management</w:t>
      </w:r>
      <w:r w:rsidR="008400F0">
        <w:t xml:space="preserve">: </w:t>
      </w:r>
      <w:r>
        <w:t xml:space="preserve">SQL, relational &amp; logical modeling  </w:t>
      </w:r>
    </w:p>
    <w:p w14:paraId="3474C41B" w14:textId="590F997A" w:rsidR="00D34A7C" w:rsidRDefault="00D34A7C" w:rsidP="000F67B5">
      <w:pPr>
        <w:pStyle w:val="ListParagraph"/>
        <w:numPr>
          <w:ilvl w:val="0"/>
          <w:numId w:val="12"/>
        </w:numPr>
      </w:pPr>
      <w:r>
        <w:t xml:space="preserve">Networking &amp; Operating </w:t>
      </w:r>
      <w:r w:rsidR="00833D90">
        <w:t>Systems: Routing</w:t>
      </w:r>
      <w:r>
        <w:t xml:space="preserve"> &amp; Switching (Cisco), Red Hat Linux</w:t>
      </w:r>
    </w:p>
    <w:p w14:paraId="7E94148D" w14:textId="6EDECA51" w:rsidR="00D34A7C" w:rsidRDefault="00D34A7C" w:rsidP="000F67B5">
      <w:pPr>
        <w:pStyle w:val="ListParagraph"/>
        <w:numPr>
          <w:ilvl w:val="0"/>
          <w:numId w:val="12"/>
        </w:numPr>
      </w:pPr>
      <w:r>
        <w:t>Development Tools</w:t>
      </w:r>
      <w:r w:rsidR="00833D90">
        <w:t xml:space="preserve">: </w:t>
      </w:r>
      <w:r>
        <w:t>Visual Studio Code</w:t>
      </w:r>
    </w:p>
    <w:p w14:paraId="11E54FC6" w14:textId="71E58F92" w:rsidR="00D34A7C" w:rsidRDefault="00D34A7C" w:rsidP="000F67B5">
      <w:pPr>
        <w:pStyle w:val="ListParagraph"/>
        <w:numPr>
          <w:ilvl w:val="0"/>
          <w:numId w:val="12"/>
        </w:numPr>
      </w:pPr>
      <w:r>
        <w:t>Circuit Design &amp; Electronics</w:t>
      </w:r>
      <w:r w:rsidR="00833D90">
        <w:t xml:space="preserve">: </w:t>
      </w:r>
      <w:r>
        <w:t>Breadboard-based circuit assembly, logic gates, amplifiers, transistors</w:t>
      </w:r>
    </w:p>
    <w:p w14:paraId="22DECE9F" w14:textId="77777777" w:rsidR="008B7B44" w:rsidRPr="008B7B44" w:rsidRDefault="008B7B44" w:rsidP="008B7B44"/>
    <w:p w14:paraId="13E40F3D" w14:textId="1C71230F" w:rsidR="00147482" w:rsidRDefault="005C52F6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Projects &amp; Coursework</w:t>
      </w:r>
    </w:p>
    <w:p w14:paraId="2D56EEE0" w14:textId="5D5096E2" w:rsidR="00312FB6" w:rsidRDefault="00312FB6" w:rsidP="0054265C">
      <w:pPr>
        <w:pStyle w:val="ListParagraph"/>
        <w:numPr>
          <w:ilvl w:val="0"/>
          <w:numId w:val="13"/>
        </w:numPr>
      </w:pPr>
      <w:r>
        <w:t xml:space="preserve">Car Rental </w:t>
      </w:r>
      <w:r w:rsidR="00F546FA">
        <w:t>System_(</w:t>
      </w:r>
      <w:r>
        <w:t>C++ Coursework | 2023</w:t>
      </w:r>
      <w:r w:rsidR="00F546FA">
        <w:t xml:space="preserve">) </w:t>
      </w:r>
    </w:p>
    <w:p w14:paraId="7B16CA48" w14:textId="6B321D7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back-end system for managing car rentals  </w:t>
      </w:r>
    </w:p>
    <w:p w14:paraId="345B343A" w14:textId="7D767069" w:rsidR="00312FB6" w:rsidRDefault="00312FB6" w:rsidP="0054265C">
      <w:pPr>
        <w:pStyle w:val="ListParagraph"/>
        <w:numPr>
          <w:ilvl w:val="1"/>
          <w:numId w:val="13"/>
        </w:numPr>
      </w:pPr>
      <w:r>
        <w:t>Used file handling</w:t>
      </w:r>
      <w:r w:rsidR="00CD5769">
        <w:t xml:space="preserve"> </w:t>
      </w:r>
      <w:r>
        <w:t>to store and retrieve rental information from text files</w:t>
      </w:r>
    </w:p>
    <w:p w14:paraId="29EF6984" w14:textId="4C5890AC" w:rsidR="00312FB6" w:rsidRDefault="00312FB6" w:rsidP="0054265C">
      <w:pPr>
        <w:pStyle w:val="ListParagraph"/>
        <w:numPr>
          <w:ilvl w:val="1"/>
          <w:numId w:val="13"/>
        </w:numPr>
      </w:pPr>
      <w:r>
        <w:t>Practiced object-oriented programming and data processing</w:t>
      </w:r>
    </w:p>
    <w:p w14:paraId="1F14DF8E" w14:textId="659FE4C5" w:rsidR="00312FB6" w:rsidRDefault="00312FB6" w:rsidP="0054265C">
      <w:pPr>
        <w:pStyle w:val="ListParagraph"/>
        <w:numPr>
          <w:ilvl w:val="0"/>
          <w:numId w:val="13"/>
        </w:numPr>
      </w:pPr>
      <w:r>
        <w:t>Recipe App</w:t>
      </w:r>
      <w:r w:rsidR="00881654">
        <w:t>_(</w:t>
      </w:r>
      <w:r>
        <w:t>Java Coursework | 2024</w:t>
      </w:r>
      <w:r w:rsidR="00881654">
        <w:t xml:space="preserve">) </w:t>
      </w:r>
    </w:p>
    <w:p w14:paraId="7ED10759" w14:textId="538049EC" w:rsidR="00312FB6" w:rsidRDefault="00312FB6" w:rsidP="0054265C">
      <w:pPr>
        <w:pStyle w:val="ListParagraph"/>
        <w:numPr>
          <w:ilvl w:val="1"/>
          <w:numId w:val="13"/>
        </w:numPr>
      </w:pPr>
      <w:r>
        <w:t>Created a back-end recipe management system</w:t>
      </w:r>
      <w:r w:rsidR="00684234">
        <w:t xml:space="preserve"> </w:t>
      </w:r>
      <w:r>
        <w:t>using Java</w:t>
      </w:r>
    </w:p>
    <w:p w14:paraId="3413ED73" w14:textId="2F25C09F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Implemented </w:t>
      </w:r>
      <w:r w:rsidR="00684234">
        <w:t xml:space="preserve"> </w:t>
      </w:r>
      <w:r>
        <w:t>file-based data storage</w:t>
      </w:r>
      <w:r w:rsidR="00684234">
        <w:t xml:space="preserve"> </w:t>
      </w:r>
      <w:r>
        <w:t xml:space="preserve">for saving and retrieving recipes  </w:t>
      </w:r>
    </w:p>
    <w:p w14:paraId="56E58B0E" w14:textId="2B479B8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Focused on </w:t>
      </w:r>
      <w:r w:rsidR="00684234">
        <w:t xml:space="preserve"> </w:t>
      </w:r>
      <w:r>
        <w:t>logical structuring of code</w:t>
      </w:r>
      <w:r w:rsidR="00684234">
        <w:t xml:space="preserve"> </w:t>
      </w:r>
      <w:r>
        <w:t xml:space="preserve"> without UI design  </w:t>
      </w:r>
    </w:p>
    <w:p w14:paraId="0FD35238" w14:textId="088FE26F" w:rsidR="00312FB6" w:rsidRDefault="00312FB6" w:rsidP="0054265C">
      <w:pPr>
        <w:pStyle w:val="ListParagraph"/>
        <w:numPr>
          <w:ilvl w:val="0"/>
          <w:numId w:val="13"/>
        </w:numPr>
      </w:pPr>
      <w:r>
        <w:t>Web Design Project</w:t>
      </w:r>
      <w:r w:rsidR="00684234">
        <w:t>_(</w:t>
      </w:r>
      <w:r>
        <w:t>HTML &amp; CSS | 2024</w:t>
      </w:r>
      <w:r w:rsidR="00684234">
        <w:t xml:space="preserve">) </w:t>
      </w:r>
    </w:p>
    <w:p w14:paraId="3905EAF6" w14:textId="1D6944F1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website for a university </w:t>
      </w:r>
      <w:r w:rsidR="005E0934">
        <w:t xml:space="preserve">course </w:t>
      </w:r>
      <w:r>
        <w:t>using HTML and CSS</w:t>
      </w:r>
    </w:p>
    <w:p w14:paraId="3313B72F" w14:textId="157615E8" w:rsidR="00312FB6" w:rsidRDefault="00312FB6" w:rsidP="0054265C">
      <w:pPr>
        <w:pStyle w:val="ListParagraph"/>
        <w:numPr>
          <w:ilvl w:val="1"/>
          <w:numId w:val="13"/>
        </w:numPr>
      </w:pPr>
      <w:r>
        <w:t>Focused on structuring content and styling elements</w:t>
      </w:r>
      <w:r w:rsidR="005E0934">
        <w:t xml:space="preserve"> </w:t>
      </w:r>
      <w:r>
        <w:t xml:space="preserve">for clear presentation  </w:t>
      </w:r>
    </w:p>
    <w:p w14:paraId="162AED71" w14:textId="57B9920A" w:rsidR="00312FB6" w:rsidRDefault="00312FB6" w:rsidP="00AF7FE1">
      <w:pPr>
        <w:pStyle w:val="ListParagraph"/>
        <w:numPr>
          <w:ilvl w:val="1"/>
          <w:numId w:val="13"/>
        </w:numPr>
      </w:pPr>
      <w:r>
        <w:t>Applied responsive design principles</w:t>
      </w:r>
      <w:r w:rsidR="005E0934">
        <w:t xml:space="preserve"> </w:t>
      </w:r>
      <w:r>
        <w:t xml:space="preserve">for usability  </w:t>
      </w:r>
    </w:p>
    <w:p w14:paraId="491C1F01" w14:textId="7DA8E028" w:rsidR="00312FB6" w:rsidRDefault="00312FB6" w:rsidP="0054265C">
      <w:pPr>
        <w:pStyle w:val="ListParagraph"/>
        <w:numPr>
          <w:ilvl w:val="0"/>
          <w:numId w:val="13"/>
        </w:numPr>
      </w:pPr>
      <w:r>
        <w:t>Database Design – Hospital Patient Records</w:t>
      </w:r>
      <w:r w:rsidR="005E0934">
        <w:t>_(</w:t>
      </w:r>
      <w:r>
        <w:t>SQL &amp; Data Modeling | 2024</w:t>
      </w:r>
      <w:r w:rsidR="005E0934">
        <w:t xml:space="preserve">) </w:t>
      </w:r>
    </w:p>
    <w:p w14:paraId="56DE4899" w14:textId="00F6E759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Designed a database system for managing hospital patient records  </w:t>
      </w:r>
    </w:p>
    <w:p w14:paraId="2893EA41" w14:textId="0E3D34F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Created logical and relational models to optimize data organization  </w:t>
      </w:r>
    </w:p>
    <w:p w14:paraId="6E57BA36" w14:textId="610E69F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Implemented SQL queries for efficient data retrieval and management  </w:t>
      </w:r>
    </w:p>
    <w:p w14:paraId="40952D7C" w14:textId="02F978E1" w:rsidR="00312FB6" w:rsidRDefault="00312FB6" w:rsidP="0054265C">
      <w:pPr>
        <w:pStyle w:val="ListParagraph"/>
        <w:numPr>
          <w:ilvl w:val="0"/>
          <w:numId w:val="13"/>
        </w:numPr>
      </w:pPr>
      <w:r>
        <w:t>Fundamental Electronics Experiments</w:t>
      </w:r>
      <w:r w:rsidR="00D35CC3">
        <w:t>_(</w:t>
      </w:r>
      <w:r>
        <w:t>Breadboard-Based Circuit Design | 2024</w:t>
      </w:r>
      <w:r w:rsidR="00D35CC3">
        <w:t xml:space="preserve">) </w:t>
      </w:r>
    </w:p>
    <w:p w14:paraId="35FEC351" w14:textId="3BAF0AA1" w:rsidR="00312FB6" w:rsidRDefault="00312FB6">
      <w:r>
        <w:t>- Built and tested circuits using logic gates, amplifiers, and transistors</w:t>
      </w:r>
    </w:p>
    <w:p w14:paraId="0997C907" w14:textId="56B0F6C8" w:rsidR="00312FB6" w:rsidRDefault="00312FB6">
      <w:r>
        <w:t>- Gained hands-on experience in electronic components and circuit troubleshooting</w:t>
      </w:r>
    </w:p>
    <w:p w14:paraId="1F07D9C7" w14:textId="42E2511B" w:rsidR="00312FB6" w:rsidRDefault="00312FB6">
      <w:r>
        <w:t xml:space="preserve">- Explored basic electrical principles through practical lab applications  </w:t>
      </w:r>
    </w:p>
    <w:p w14:paraId="46E903DD" w14:textId="77777777" w:rsidR="0026169D" w:rsidRDefault="0026169D"/>
    <w:p w14:paraId="3C3E0D23" w14:textId="77777777" w:rsidR="0026169D" w:rsidRDefault="0026169D"/>
    <w:p w14:paraId="5F9C8FD0" w14:textId="77777777" w:rsidR="00147482" w:rsidRDefault="005C52F6">
      <w:pPr>
        <w:pStyle w:val="Heading2"/>
      </w:pPr>
      <w:r>
        <w:t>🌟 Soft Skills</w:t>
      </w:r>
    </w:p>
    <w:p w14:paraId="1446176D" w14:textId="77777777" w:rsidR="00147482" w:rsidRDefault="005C52F6">
      <w:r>
        <w:t>- Strong analytical and problem-solving abilities</w:t>
      </w:r>
      <w:r>
        <w:br/>
        <w:t>- Team player with good communication skills</w:t>
      </w:r>
      <w:r>
        <w:br/>
      </w:r>
      <w:r>
        <w:lastRenderedPageBreak/>
        <w:t>- Fast learner and highly adaptable</w:t>
      </w:r>
      <w:r>
        <w:br/>
        <w:t>- Organized and reliable under pressure</w:t>
      </w:r>
    </w:p>
    <w:p w14:paraId="6F4589E0" w14:textId="77777777" w:rsidR="0026169D" w:rsidRDefault="0026169D"/>
    <w:p w14:paraId="5FFD638C" w14:textId="77777777" w:rsidR="00147482" w:rsidRDefault="005C52F6">
      <w:pPr>
        <w:pStyle w:val="Heading2"/>
      </w:pPr>
      <w:r>
        <w:t>🌐 Languages</w:t>
      </w:r>
    </w:p>
    <w:p w14:paraId="16E0DF7B" w14:textId="582F38D3" w:rsidR="00147482" w:rsidRDefault="005C52F6" w:rsidP="00AF7FE1">
      <w:r>
        <w:t>- Arabic – Native</w:t>
      </w:r>
      <w:r>
        <w:br/>
        <w:t xml:space="preserve">- English – </w:t>
      </w:r>
      <w:r w:rsidR="00CA2650">
        <w:t>Fluent</w:t>
      </w:r>
      <w:r>
        <w:br/>
        <w:t xml:space="preserve">- French – </w:t>
      </w:r>
      <w:r w:rsidR="00CA2650">
        <w:t>Fluent</w:t>
      </w:r>
    </w:p>
    <w:p w14:paraId="4F4B7DC5" w14:textId="77777777" w:rsidR="0026169D" w:rsidRDefault="0026169D" w:rsidP="00AF7FE1"/>
    <w:p w14:paraId="4BEA418F" w14:textId="77777777" w:rsidR="00147482" w:rsidRDefault="005C52F6">
      <w:pPr>
        <w:pStyle w:val="Heading2"/>
      </w:pPr>
      <w:r>
        <w:t>📌 Interests</w:t>
      </w:r>
    </w:p>
    <w:p w14:paraId="74E1D68D" w14:textId="77777777" w:rsidR="00147482" w:rsidRDefault="005C52F6">
      <w:r>
        <w:t>- Robotics and embedded systems</w:t>
      </w:r>
      <w:r>
        <w:br/>
        <w:t>- Software development and AI basics</w:t>
      </w:r>
      <w:r>
        <w:br/>
        <w:t>- Participating in university tech clubs and competitions</w:t>
      </w:r>
    </w:p>
    <w:p w14:paraId="065F55FB" w14:textId="77777777" w:rsidR="0026169D" w:rsidRDefault="0026169D"/>
    <w:p w14:paraId="40E81D94" w14:textId="77777777" w:rsidR="0026169D" w:rsidRDefault="0026169D"/>
    <w:sectPr w:rsidR="00261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60454"/>
    <w:multiLevelType w:val="hybridMultilevel"/>
    <w:tmpl w:val="8C144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5B58"/>
    <w:multiLevelType w:val="hybridMultilevel"/>
    <w:tmpl w:val="B94A0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77A19A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76F49"/>
    <w:multiLevelType w:val="hybridMultilevel"/>
    <w:tmpl w:val="680C3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F0086"/>
    <w:multiLevelType w:val="hybridMultilevel"/>
    <w:tmpl w:val="7A32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102"/>
    <w:multiLevelType w:val="hybridMultilevel"/>
    <w:tmpl w:val="306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0407">
    <w:abstractNumId w:val="8"/>
  </w:num>
  <w:num w:numId="2" w16cid:durableId="1446731952">
    <w:abstractNumId w:val="6"/>
  </w:num>
  <w:num w:numId="3" w16cid:durableId="470948534">
    <w:abstractNumId w:val="5"/>
  </w:num>
  <w:num w:numId="4" w16cid:durableId="1282767713">
    <w:abstractNumId w:val="4"/>
  </w:num>
  <w:num w:numId="5" w16cid:durableId="657810755">
    <w:abstractNumId w:val="7"/>
  </w:num>
  <w:num w:numId="6" w16cid:durableId="349719240">
    <w:abstractNumId w:val="3"/>
  </w:num>
  <w:num w:numId="7" w16cid:durableId="288782205">
    <w:abstractNumId w:val="2"/>
  </w:num>
  <w:num w:numId="8" w16cid:durableId="1799909614">
    <w:abstractNumId w:val="1"/>
  </w:num>
  <w:num w:numId="9" w16cid:durableId="1870681200">
    <w:abstractNumId w:val="0"/>
  </w:num>
  <w:num w:numId="10" w16cid:durableId="1859732892">
    <w:abstractNumId w:val="12"/>
  </w:num>
  <w:num w:numId="11" w16cid:durableId="1122840697">
    <w:abstractNumId w:val="9"/>
  </w:num>
  <w:num w:numId="12" w16cid:durableId="448747963">
    <w:abstractNumId w:val="11"/>
  </w:num>
  <w:num w:numId="13" w16cid:durableId="1544948139">
    <w:abstractNumId w:val="10"/>
  </w:num>
  <w:num w:numId="14" w16cid:durableId="2059741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7B5"/>
    <w:rsid w:val="00147482"/>
    <w:rsid w:val="0015074B"/>
    <w:rsid w:val="001577E4"/>
    <w:rsid w:val="001C0819"/>
    <w:rsid w:val="001E1D4A"/>
    <w:rsid w:val="002419CA"/>
    <w:rsid w:val="0026169D"/>
    <w:rsid w:val="0029639D"/>
    <w:rsid w:val="002B60CB"/>
    <w:rsid w:val="002C389A"/>
    <w:rsid w:val="002D4CEF"/>
    <w:rsid w:val="0030646B"/>
    <w:rsid w:val="00312FB6"/>
    <w:rsid w:val="00326F90"/>
    <w:rsid w:val="003E1383"/>
    <w:rsid w:val="003F69E3"/>
    <w:rsid w:val="00402EFB"/>
    <w:rsid w:val="0044647B"/>
    <w:rsid w:val="0054265C"/>
    <w:rsid w:val="00572CC3"/>
    <w:rsid w:val="005A1429"/>
    <w:rsid w:val="005C52F6"/>
    <w:rsid w:val="005E0934"/>
    <w:rsid w:val="00650105"/>
    <w:rsid w:val="006676BD"/>
    <w:rsid w:val="00684234"/>
    <w:rsid w:val="006C7036"/>
    <w:rsid w:val="00795DAA"/>
    <w:rsid w:val="007A02AE"/>
    <w:rsid w:val="007E48EE"/>
    <w:rsid w:val="00811C88"/>
    <w:rsid w:val="00833D90"/>
    <w:rsid w:val="008400F0"/>
    <w:rsid w:val="00843397"/>
    <w:rsid w:val="00881654"/>
    <w:rsid w:val="00890564"/>
    <w:rsid w:val="00893A35"/>
    <w:rsid w:val="008B7B44"/>
    <w:rsid w:val="008D27D4"/>
    <w:rsid w:val="009C2919"/>
    <w:rsid w:val="009D00DA"/>
    <w:rsid w:val="009D5740"/>
    <w:rsid w:val="00AA1D8D"/>
    <w:rsid w:val="00AB0EFA"/>
    <w:rsid w:val="00AE1629"/>
    <w:rsid w:val="00AF21E4"/>
    <w:rsid w:val="00AF7FE1"/>
    <w:rsid w:val="00B3447D"/>
    <w:rsid w:val="00B47730"/>
    <w:rsid w:val="00B52BD5"/>
    <w:rsid w:val="00B679B6"/>
    <w:rsid w:val="00C438CC"/>
    <w:rsid w:val="00C527D6"/>
    <w:rsid w:val="00C67AA5"/>
    <w:rsid w:val="00C858BB"/>
    <w:rsid w:val="00C91A44"/>
    <w:rsid w:val="00CA2650"/>
    <w:rsid w:val="00CB0664"/>
    <w:rsid w:val="00CD5769"/>
    <w:rsid w:val="00CF23B5"/>
    <w:rsid w:val="00D06AAC"/>
    <w:rsid w:val="00D34A7C"/>
    <w:rsid w:val="00D35CC3"/>
    <w:rsid w:val="00D45D6C"/>
    <w:rsid w:val="00D70419"/>
    <w:rsid w:val="00E01F93"/>
    <w:rsid w:val="00E66715"/>
    <w:rsid w:val="00E76357"/>
    <w:rsid w:val="00EB3BB6"/>
    <w:rsid w:val="00F546FA"/>
    <w:rsid w:val="00F54A50"/>
    <w:rsid w:val="00FB1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EFD05"/>
  <w14:defaultImageDpi w14:val="300"/>
  <w15:docId w15:val="{C1FCB64F-577F-412C-AC39-EAAD910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1F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eadiab13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leadiab131@gmail.com</cp:lastModifiedBy>
  <cp:revision>2</cp:revision>
  <dcterms:created xsi:type="dcterms:W3CDTF">2025-06-22T12:42:00Z</dcterms:created>
  <dcterms:modified xsi:type="dcterms:W3CDTF">2025-06-22T12:42:00Z</dcterms:modified>
  <cp:category/>
</cp:coreProperties>
</file>